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FE45A" w14:textId="77777777" w:rsidR="008B60D3" w:rsidRPr="00F049C1" w:rsidRDefault="00A27E5F" w:rsidP="00872419">
      <w:pPr>
        <w:pStyle w:val="Nombre"/>
        <w:spacing w:after="0"/>
        <w:rPr>
          <w:sz w:val="44"/>
        </w:rPr>
      </w:pPr>
      <w:r w:rsidRPr="00F049C1">
        <w:rPr>
          <w:sz w:val="44"/>
        </w:rPr>
        <w:t>tpe POO: RUSHHOUR</w:t>
      </w:r>
    </w:p>
    <w:p w14:paraId="3EEB91B9" w14:textId="77777777" w:rsidR="00D00347" w:rsidRDefault="00A27E5F" w:rsidP="00D00347">
      <w:pPr>
        <w:pStyle w:val="Informacindecontacto"/>
        <w:rPr>
          <w:szCs w:val="24"/>
        </w:rPr>
      </w:pPr>
      <w:r>
        <w:rPr>
          <w:szCs w:val="24"/>
        </w:rPr>
        <w:t>Programación Orientada a Objetos | Primer Cuatrimestre 2016 | ITBA</w:t>
      </w:r>
    </w:p>
    <w:p w14:paraId="7D9D29AB" w14:textId="77777777" w:rsidR="00D00347" w:rsidRDefault="00D00347" w:rsidP="00872419">
      <w:pPr>
        <w:pStyle w:val="Informacindecontacto"/>
        <w:spacing w:after="0"/>
        <w:rPr>
          <w:szCs w:val="24"/>
        </w:rPr>
      </w:pPr>
    </w:p>
    <w:p w14:paraId="7934021E" w14:textId="4483DFF1" w:rsidR="00A82C1E" w:rsidRPr="00F049C1" w:rsidRDefault="00A27E5F" w:rsidP="00F049C1">
      <w:pPr>
        <w:pStyle w:val="Informacindecontacto"/>
        <w:rPr>
          <w:color w:val="000000" w:themeColor="text1"/>
          <w:szCs w:val="24"/>
        </w:rPr>
      </w:pPr>
      <w:r w:rsidRPr="00D00347">
        <w:rPr>
          <w:color w:val="000000" w:themeColor="text1"/>
        </w:rPr>
        <w:t>Integrantes</w:t>
      </w:r>
      <w:r w:rsidR="00F049C1">
        <w:rPr>
          <w:color w:val="000000" w:themeColor="text1"/>
        </w:rPr>
        <w:t xml:space="preserve">: </w:t>
      </w:r>
      <w:r w:rsidR="00F049C1">
        <w:t>J</w:t>
      </w:r>
      <w:r w:rsidRPr="00A27E5F">
        <w:t>uan Manue</w:t>
      </w:r>
      <w:r w:rsidR="00F049C1">
        <w:t xml:space="preserve">l Alonso, </w:t>
      </w:r>
      <w:r>
        <w:t>Edua</w:t>
      </w:r>
      <w:r w:rsidR="00975EB7">
        <w:t>r</w:t>
      </w:r>
      <w:r>
        <w:t>do</w:t>
      </w:r>
      <w:r w:rsidR="00F049C1">
        <w:t xml:space="preserve"> </w:t>
      </w:r>
      <w:proofErr w:type="spellStart"/>
      <w:r w:rsidR="00F049C1">
        <w:t>Fittipaldi</w:t>
      </w:r>
      <w:proofErr w:type="spellEnd"/>
      <w:r w:rsidR="00F049C1">
        <w:t>,</w:t>
      </w:r>
      <w:r>
        <w:t xml:space="preserve"> Facundo</w:t>
      </w:r>
      <w:r w:rsidR="00F049C1">
        <w:t xml:space="preserve"> </w:t>
      </w:r>
      <w:r w:rsidR="00F049C1">
        <w:t>Varela</w:t>
      </w:r>
      <w:r w:rsidR="00F049C1">
        <w:t xml:space="preserve">, </w:t>
      </w:r>
      <w:r w:rsidR="00F049C1">
        <w:t>Emiliano</w:t>
      </w:r>
      <w:r w:rsidR="00F049C1">
        <w:t xml:space="preserve"> </w:t>
      </w:r>
      <w:proofErr w:type="spellStart"/>
      <w:r w:rsidR="00F049C1">
        <w:t>Vazquez</w:t>
      </w:r>
      <w:proofErr w:type="spellEnd"/>
      <w:r>
        <w:t xml:space="preserve"> </w:t>
      </w:r>
    </w:p>
    <w:p w14:paraId="4B488069" w14:textId="5B422398" w:rsidR="008B60D3" w:rsidRPr="00304179" w:rsidRDefault="00431868" w:rsidP="00A82C1E">
      <w:pPr>
        <w:rPr>
          <w:rFonts w:ascii="Tahoma" w:hAnsi="Tahoma" w:cs="Tahoma"/>
          <w:bCs/>
          <w:color w:val="000000" w:themeColor="text1"/>
          <w:sz w:val="24"/>
          <w:u w:val="single"/>
        </w:rPr>
      </w:pPr>
      <w:r w:rsidRPr="00304179">
        <w:rPr>
          <w:rFonts w:ascii="Tahoma" w:hAnsi="Tahoma" w:cs="Tahoma"/>
          <w:bCs/>
          <w:color w:val="000000" w:themeColor="text1"/>
          <w:sz w:val="24"/>
          <w:u w:val="single"/>
        </w:rPr>
        <w:t>Sistema y clases</w:t>
      </w:r>
    </w:p>
    <w:p w14:paraId="566127BC" w14:textId="259C3BE7" w:rsidR="008B60D3" w:rsidRDefault="008D3DD6" w:rsidP="000343B0">
      <w:pPr>
        <w:spacing w:after="0"/>
      </w:pPr>
      <w:r>
        <w:t xml:space="preserve">Utilizamos </w:t>
      </w:r>
      <w:proofErr w:type="spellStart"/>
      <w:r>
        <w:t>Model</w:t>
      </w:r>
      <w:proofErr w:type="spellEnd"/>
      <w:r>
        <w:t xml:space="preserve">-View-Controller como </w:t>
      </w:r>
      <w:r w:rsidR="00E9310C">
        <w:t>patrón de diseño</w:t>
      </w:r>
      <w:r>
        <w:t xml:space="preserve"> para tener una división comprensible del juego. El modelo </w:t>
      </w:r>
      <w:r w:rsidR="001832D7">
        <w:t>está compuesto por</w:t>
      </w:r>
      <w:r>
        <w:t xml:space="preserve"> las clases </w:t>
      </w:r>
      <w:proofErr w:type="spellStart"/>
      <w:r>
        <w:t>Board</w:t>
      </w:r>
      <w:proofErr w:type="spellEnd"/>
      <w:r>
        <w:t>, Block y Player.</w:t>
      </w:r>
      <w:r w:rsidR="001832D7">
        <w:t xml:space="preserve"> </w:t>
      </w:r>
      <w:r w:rsidR="00021AE6">
        <w:t xml:space="preserve">Un bloque (Block) consiste de una orientación (horizontal o vertical), una longitud (no menor a 1) y una posición principal en el tablero. A partir de ésta última y de su longitud, bloque ocupará la cantidad de casilleros correspondientes. </w:t>
      </w:r>
      <w:r w:rsidR="00EA3307">
        <w:t xml:space="preserve">Por ejemplo, si la posición es 0 en </w:t>
      </w:r>
      <w:r w:rsidR="00EA3307" w:rsidRPr="00EA3307">
        <w:rPr>
          <w:i/>
        </w:rPr>
        <w:t>x</w:t>
      </w:r>
      <w:r w:rsidR="00EA3307">
        <w:t xml:space="preserve"> y 0 en </w:t>
      </w:r>
      <w:r w:rsidR="00EA3307" w:rsidRPr="00EA3307">
        <w:rPr>
          <w:i/>
        </w:rPr>
        <w:t>y</w:t>
      </w:r>
      <w:r w:rsidR="00EA3307">
        <w:t xml:space="preserve"> (esquina superior izquierda), su orientación horizontal y su longitud 2, el tablero sabrá que ocupa (0,0) y (1,0).</w:t>
      </w:r>
      <w:r w:rsidR="00994F9C">
        <w:t xml:space="preserve"> </w:t>
      </w:r>
      <w:r w:rsidR="008603D2">
        <w:t>El auto rojo (</w:t>
      </w:r>
      <w:r w:rsidR="001F1EE7">
        <w:t>Player) es un bloque</w:t>
      </w:r>
      <w:r w:rsidR="008603D2">
        <w:t xml:space="preserve"> únic</w:t>
      </w:r>
      <w:r w:rsidR="0094550C">
        <w:t xml:space="preserve">o en el tablero, </w:t>
      </w:r>
      <w:r w:rsidR="008603D2">
        <w:t xml:space="preserve">de orientación </w:t>
      </w:r>
      <w:r w:rsidR="0094550C">
        <w:t xml:space="preserve">siempre </w:t>
      </w:r>
      <w:r w:rsidR="0094550C">
        <w:t>horizontal y en la misma fila que la salida</w:t>
      </w:r>
      <w:r w:rsidR="008603D2">
        <w:t>.</w:t>
      </w:r>
      <w:r w:rsidR="00EA3307">
        <w:t xml:space="preserve"> </w:t>
      </w:r>
      <w:r w:rsidR="001832D7">
        <w:t>El tablero (</w:t>
      </w:r>
      <w:proofErr w:type="spellStart"/>
      <w:r w:rsidR="001832D7">
        <w:t>Board</w:t>
      </w:r>
      <w:proofErr w:type="spellEnd"/>
      <w:r w:rsidR="001832D7">
        <w:t>), que es cuadrado, tiene un tamaño (size) determinado por la partida que se desee jugar, una instancia del auto rojo (Player), una salida (</w:t>
      </w:r>
      <w:proofErr w:type="spellStart"/>
      <w:r w:rsidR="001832D7">
        <w:t>exit</w:t>
      </w:r>
      <w:proofErr w:type="spellEnd"/>
      <w:r w:rsidR="001832D7">
        <w:t>) por donde el auto rojo deberá salir para ganar, un Set de Blocks para almacenar todos sus bloques (autos) y un mapa de posición (Point) a bloque utilizado para la inte</w:t>
      </w:r>
      <w:r w:rsidR="002826E7">
        <w:t>rpretación del mouse respecto del</w:t>
      </w:r>
      <w:r w:rsidR="001832D7">
        <w:t xml:space="preserve"> tablero.</w:t>
      </w:r>
    </w:p>
    <w:p w14:paraId="331C3E66" w14:textId="3458DCE7" w:rsidR="00A556E7" w:rsidRDefault="00A556E7" w:rsidP="000343B0">
      <w:pPr>
        <w:spacing w:after="0"/>
      </w:pPr>
      <w:r>
        <w:tab/>
        <w:t>La vista (</w:t>
      </w:r>
      <w:proofErr w:type="spellStart"/>
      <w:r>
        <w:t>view</w:t>
      </w:r>
      <w:proofErr w:type="spellEnd"/>
      <w:r>
        <w:t>) como su nombre lo indica es la representación gráfica del modelo (</w:t>
      </w:r>
      <w:proofErr w:type="spellStart"/>
      <w:r>
        <w:t>BlockView</w:t>
      </w:r>
      <w:proofErr w:type="spellEnd"/>
      <w:r>
        <w:t xml:space="preserve">, </w:t>
      </w:r>
      <w:proofErr w:type="spellStart"/>
      <w:r>
        <w:t>BoardView</w:t>
      </w:r>
      <w:proofErr w:type="spellEnd"/>
      <w:r>
        <w:t xml:space="preserve">, </w:t>
      </w:r>
      <w:proofErr w:type="spellStart"/>
      <w:r>
        <w:t>PlayerView</w:t>
      </w:r>
      <w:proofErr w:type="spellEnd"/>
      <w:r>
        <w:t>) y está compuesta por clases advocadas al UI (</w:t>
      </w:r>
      <w:proofErr w:type="spellStart"/>
      <w:r>
        <w:t>MenuButton</w:t>
      </w:r>
      <w:proofErr w:type="spellEnd"/>
      <w:r>
        <w:t xml:space="preserve">, </w:t>
      </w:r>
      <w:proofErr w:type="spellStart"/>
      <w:r>
        <w:t>EditorInput</w:t>
      </w:r>
      <w:proofErr w:type="spellEnd"/>
      <w:r>
        <w:t xml:space="preserve">, Color, </w:t>
      </w:r>
      <w:proofErr w:type="spellStart"/>
      <w:r>
        <w:t>ViewConstants</w:t>
      </w:r>
      <w:proofErr w:type="spellEnd"/>
      <w:r w:rsidR="00E4376C">
        <w:t xml:space="preserve">), la clase </w:t>
      </w:r>
      <w:proofErr w:type="spellStart"/>
      <w:r>
        <w:t>ScreenManager</w:t>
      </w:r>
      <w:proofErr w:type="spellEnd"/>
      <w:r>
        <w:t xml:space="preserve">, que se encarga de actualizar lo que el </w:t>
      </w:r>
      <w:r w:rsidR="00415AFE">
        <w:t>se observa por pantalla (</w:t>
      </w:r>
      <w:r w:rsidR="00E4376C">
        <w:t>menús, juego, etc.) y paneles (~</w:t>
      </w:r>
      <w:proofErr w:type="spellStart"/>
      <w:r w:rsidR="002E37D1">
        <w:t>Pane</w:t>
      </w:r>
      <w:proofErr w:type="spellEnd"/>
      <w:r w:rsidR="002E37D1">
        <w:t>) que representan el estado actual del juego, ya sea un menú, u</w:t>
      </w:r>
      <w:r w:rsidR="00087C0B">
        <w:t xml:space="preserve">n juego o el </w:t>
      </w:r>
      <w:r w:rsidR="003E2D02">
        <w:t>editor de nivel</w:t>
      </w:r>
      <w:r w:rsidR="00087C0B">
        <w:t>.</w:t>
      </w:r>
    </w:p>
    <w:p w14:paraId="64C63B5B" w14:textId="089AC4D3" w:rsidR="001C03F5" w:rsidRDefault="00BB4E83" w:rsidP="001C03F5">
      <w:r>
        <w:tab/>
        <w:t xml:space="preserve">El controlador (controller) consta de </w:t>
      </w:r>
      <w:r w:rsidR="002022F7">
        <w:t xml:space="preserve">la clase </w:t>
      </w:r>
      <w:proofErr w:type="spellStart"/>
      <w:r w:rsidR="002022F7">
        <w:t>Loader</w:t>
      </w:r>
      <w:proofErr w:type="spellEnd"/>
      <w:r w:rsidR="002022F7">
        <w:t xml:space="preserve"> que carga un tablero desde un archivo, clases de estado</w:t>
      </w:r>
      <w:r w:rsidR="00E4376C">
        <w:t xml:space="preserve"> (~</w:t>
      </w:r>
      <w:proofErr w:type="spellStart"/>
      <w:r w:rsidR="00E4376C">
        <w:t>State</w:t>
      </w:r>
      <w:proofErr w:type="spellEnd"/>
      <w:r w:rsidR="00E4376C">
        <w:t xml:space="preserve">) </w:t>
      </w:r>
      <w:r w:rsidR="002022F7">
        <w:t>, clases de manipulación</w:t>
      </w:r>
      <w:r w:rsidR="00E4376C">
        <w:t xml:space="preserve"> (~</w:t>
      </w:r>
      <w:proofErr w:type="spellStart"/>
      <w:r w:rsidR="00E4376C">
        <w:t>Handler</w:t>
      </w:r>
      <w:proofErr w:type="spellEnd"/>
      <w:r w:rsidR="00E4376C">
        <w:t>)</w:t>
      </w:r>
      <w:r w:rsidR="002022F7">
        <w:t xml:space="preserve"> y un administrador de estado del juego (</w:t>
      </w:r>
      <w:proofErr w:type="spellStart"/>
      <w:r w:rsidR="002022F7">
        <w:t>GameStateManager</w:t>
      </w:r>
      <w:proofErr w:type="spellEnd"/>
      <w:r w:rsidR="002022F7">
        <w:t>)</w:t>
      </w:r>
      <w:r w:rsidR="00606977">
        <w:t xml:space="preserve"> que cuenta con una pila de estados</w:t>
      </w:r>
      <w:r w:rsidR="00E572F2">
        <w:t xml:space="preserve">. Por ejemplo: al iniciar, el </w:t>
      </w:r>
      <w:proofErr w:type="spellStart"/>
      <w:r w:rsidR="00E572F2">
        <w:t>GameStateManager</w:t>
      </w:r>
      <w:proofErr w:type="spellEnd"/>
      <w:r w:rsidR="00E572F2">
        <w:t xml:space="preserve"> agrega a la pila un </w:t>
      </w:r>
      <w:proofErr w:type="spellStart"/>
      <w:r w:rsidR="00E572F2">
        <w:t>MainMenuState</w:t>
      </w:r>
      <w:proofErr w:type="spellEnd"/>
      <w:r w:rsidR="00E572F2">
        <w:t xml:space="preserve">, que, como todo </w:t>
      </w:r>
      <w:proofErr w:type="spellStart"/>
      <w:r w:rsidR="00E572F2">
        <w:t>State</w:t>
      </w:r>
      <w:proofErr w:type="spellEnd"/>
      <w:r w:rsidR="00E572F2">
        <w:t xml:space="preserve">, tiene un </w:t>
      </w:r>
      <w:proofErr w:type="spellStart"/>
      <w:r w:rsidR="00E572F2">
        <w:t>GameStateManager</w:t>
      </w:r>
      <w:proofErr w:type="spellEnd"/>
      <w:r w:rsidR="00E572F2">
        <w:t xml:space="preserve"> (el que lo instanció), un manipulador (</w:t>
      </w:r>
      <w:proofErr w:type="spellStart"/>
      <w:r w:rsidR="00E572F2">
        <w:t>MainMenuHandler</w:t>
      </w:r>
      <w:proofErr w:type="spellEnd"/>
      <w:r w:rsidR="00E572F2">
        <w:t>) y un panel (</w:t>
      </w:r>
      <w:proofErr w:type="spellStart"/>
      <w:r w:rsidR="00E572F2">
        <w:t>MainMenuPane</w:t>
      </w:r>
      <w:proofErr w:type="spellEnd"/>
      <w:r w:rsidR="00E572F2">
        <w:t xml:space="preserve">). Luego el </w:t>
      </w:r>
      <w:proofErr w:type="spellStart"/>
      <w:r w:rsidR="00E572F2">
        <w:t>GameStateManager</w:t>
      </w:r>
      <w:proofErr w:type="spellEnd"/>
      <w:r w:rsidR="00E572F2">
        <w:t xml:space="preserve"> le indica al </w:t>
      </w:r>
      <w:proofErr w:type="spellStart"/>
      <w:r w:rsidR="00E572F2">
        <w:t>ScreenManager</w:t>
      </w:r>
      <w:proofErr w:type="spellEnd"/>
      <w:r w:rsidR="00E572F2">
        <w:t xml:space="preserve"> que debe poner el panel del estado que agregó (</w:t>
      </w:r>
      <w:proofErr w:type="spellStart"/>
      <w:r w:rsidR="00E572F2">
        <w:t>MainMenuPane</w:t>
      </w:r>
      <w:proofErr w:type="spellEnd"/>
      <w:r w:rsidR="00E572F2">
        <w:t>).</w:t>
      </w:r>
      <w:r w:rsidR="005C5DF6">
        <w:t xml:space="preserve"> Al finalizar,</w:t>
      </w:r>
      <w:r w:rsidR="00447568">
        <w:t xml:space="preserve"> comienza el </w:t>
      </w:r>
      <w:proofErr w:type="spellStart"/>
      <w:r w:rsidR="00447568">
        <w:t>AnimationTimer</w:t>
      </w:r>
      <w:proofErr w:type="spellEnd"/>
      <w:r w:rsidR="00447568">
        <w:t xml:space="preserve"> del manipulador, en este caso, </w:t>
      </w:r>
      <w:proofErr w:type="spellStart"/>
      <w:r w:rsidR="00447568">
        <w:t>MainMenuHandler</w:t>
      </w:r>
      <w:proofErr w:type="spellEnd"/>
      <w:r w:rsidR="00447568">
        <w:t xml:space="preserve">, el cual cuenta con el método </w:t>
      </w:r>
      <w:proofErr w:type="spellStart"/>
      <w:r w:rsidR="00447568">
        <w:t>handler</w:t>
      </w:r>
      <w:proofErr w:type="spellEnd"/>
      <w:r w:rsidR="00447568">
        <w:t xml:space="preserve"> (como el resto de los </w:t>
      </w:r>
      <w:proofErr w:type="spellStart"/>
      <w:r w:rsidR="00447568">
        <w:t>Handlers</w:t>
      </w:r>
      <w:proofErr w:type="spellEnd"/>
      <w:r w:rsidR="00447568">
        <w:t xml:space="preserve">) que se ejecuta a la velocidad del </w:t>
      </w:r>
      <w:proofErr w:type="spellStart"/>
      <w:r w:rsidR="00447568">
        <w:t>AnimationTimer</w:t>
      </w:r>
      <w:proofErr w:type="spellEnd"/>
      <w:r w:rsidR="00447568">
        <w:t xml:space="preserve">. Según el accionar del usuario, </w:t>
      </w:r>
      <w:proofErr w:type="spellStart"/>
      <w:r w:rsidR="00447568">
        <w:t>MainMenuHandler</w:t>
      </w:r>
      <w:proofErr w:type="spellEnd"/>
      <w:r w:rsidR="00447568">
        <w:t xml:space="preserve"> le pedirá al </w:t>
      </w:r>
      <w:proofErr w:type="spellStart"/>
      <w:r w:rsidR="00447568">
        <w:t>GameStateManager</w:t>
      </w:r>
      <w:proofErr w:type="spellEnd"/>
      <w:r w:rsidR="00447568">
        <w:t xml:space="preserve"> que agregue o quite estados.</w:t>
      </w:r>
    </w:p>
    <w:p w14:paraId="029097E8" w14:textId="23DFF498" w:rsidR="00431868" w:rsidRPr="00304179" w:rsidRDefault="00431868" w:rsidP="001C03F5">
      <w:pPr>
        <w:rPr>
          <w:color w:val="000000" w:themeColor="text1"/>
          <w:sz w:val="24"/>
          <w:u w:val="single"/>
        </w:rPr>
      </w:pPr>
      <w:r w:rsidRPr="00304179">
        <w:rPr>
          <w:color w:val="000000" w:themeColor="text1"/>
          <w:sz w:val="24"/>
          <w:u w:val="single"/>
        </w:rPr>
        <w:t xml:space="preserve">Decisiones importantes </w:t>
      </w:r>
    </w:p>
    <w:p w14:paraId="43A68F44" w14:textId="7C517789" w:rsidR="00431868" w:rsidRDefault="00757ED9" w:rsidP="000343B0">
      <w:pPr>
        <w:spacing w:after="0"/>
      </w:pPr>
      <w:r>
        <w:t>En cuento a la complejidad d</w:t>
      </w:r>
      <w:r w:rsidR="009D5829">
        <w:t xml:space="preserve">el </w:t>
      </w:r>
      <w:r>
        <w:t>modelo</w:t>
      </w:r>
      <w:r w:rsidR="009D5829">
        <w:t xml:space="preserve">, cabe destacar </w:t>
      </w:r>
      <w:r>
        <w:t>la simpleza del mismo</w:t>
      </w:r>
      <w:r w:rsidR="008D3DD6">
        <w:t xml:space="preserve">. Decidimos </w:t>
      </w:r>
      <w:r w:rsidR="004219D5">
        <w:t>mantener dicha simpleza para</w:t>
      </w:r>
      <w:r w:rsidR="008D3DD6">
        <w:t xml:space="preserve"> preservar la </w:t>
      </w:r>
      <w:r w:rsidR="004219D5">
        <w:t>integridad del mismo</w:t>
      </w:r>
      <w:r w:rsidR="00C66E3C">
        <w:t>. A</w:t>
      </w:r>
      <w:r w:rsidR="008D3DD6">
        <w:t xml:space="preserve">gregar </w:t>
      </w:r>
      <w:r w:rsidR="009C390C">
        <w:t>más clases solo perjudicaría el diseño del modelo.</w:t>
      </w:r>
    </w:p>
    <w:p w14:paraId="5705DA02" w14:textId="1BACCFB0" w:rsidR="005B7975" w:rsidRDefault="005B7975" w:rsidP="000343B0">
      <w:pPr>
        <w:spacing w:after="0"/>
        <w:ind w:firstLine="720"/>
      </w:pPr>
      <w:r w:rsidRPr="005B7975">
        <w:t xml:space="preserve">Para compensar la falta de complejidad del modelo, decidimos </w:t>
      </w:r>
      <w:r w:rsidR="007447CE">
        <w:t>extender el mó</w:t>
      </w:r>
      <w:r w:rsidRPr="005B7975">
        <w:t>dulo controller, agregando funcionalidad al juego. El primer agregado es el modo de 2 jugadores, el cual permite a 2 jugadores</w:t>
      </w:r>
      <w:r w:rsidR="00051EF7">
        <w:t xml:space="preserve"> competir entre si para ver quié</w:t>
      </w:r>
      <w:r w:rsidRPr="005B7975">
        <w:t xml:space="preserve">n es el que resuelve un </w:t>
      </w:r>
      <w:r>
        <w:t>juego</w:t>
      </w:r>
      <w:r w:rsidRPr="005B7975">
        <w:t xml:space="preserve"> en menos movimientos. El segundo agregado al proyecto es la presencia de un editor de niveles, el cual permite al usuario crear niveles propios que l</w:t>
      </w:r>
      <w:r w:rsidR="00A37DC6">
        <w:t>uego puede cargar usando el botó</w:t>
      </w:r>
      <w:r w:rsidR="005A6C56">
        <w:t>n Load en el menú</w:t>
      </w:r>
      <w:r w:rsidR="00516A85">
        <w:t xml:space="preserve"> principal (aclaración:</w:t>
      </w:r>
      <w:r w:rsidR="006B2ACD">
        <w:t xml:space="preserve"> no se valida si</w:t>
      </w:r>
      <w:r w:rsidR="00516A85">
        <w:t xml:space="preserve"> los niveles cre</w:t>
      </w:r>
      <w:bookmarkStart w:id="0" w:name="_GoBack"/>
      <w:bookmarkEnd w:id="0"/>
      <w:r w:rsidR="00516A85">
        <w:t>ados por el usuario</w:t>
      </w:r>
      <w:r w:rsidR="006B2ACD">
        <w:t xml:space="preserve"> tienen solución).</w:t>
      </w:r>
    </w:p>
    <w:p w14:paraId="34B0A03C" w14:textId="43752795" w:rsidR="008B60D3" w:rsidRDefault="000722BF" w:rsidP="0040593D">
      <w:r>
        <w:tab/>
        <w:t>Otra decisión</w:t>
      </w:r>
      <w:r w:rsidR="00A82C1E">
        <w:t xml:space="preserve"> para recalcar es </w:t>
      </w:r>
      <w:r w:rsidR="001B7D58">
        <w:t xml:space="preserve">que </w:t>
      </w:r>
      <w:r w:rsidR="001B7D58">
        <w:t>no se utiliza un único framework</w:t>
      </w:r>
      <w:r w:rsidR="00082877">
        <w:t xml:space="preserve">. Elegimos </w:t>
      </w:r>
      <w:r w:rsidR="00A82C1E">
        <w:t>JavaFX como framework principal y la inclusión de la clase Point pero pertenecie</w:t>
      </w:r>
      <w:r w:rsidR="001B7D58">
        <w:t>nte al framework de Java AWT</w:t>
      </w:r>
      <w:r w:rsidR="00A82C1E">
        <w:t xml:space="preserve"> ya que ésta permite un uso más simple en lo que refiere al guardado de un tablero</w:t>
      </w:r>
      <w:r w:rsidR="0040593D">
        <w:t xml:space="preserve"> (es </w:t>
      </w:r>
      <w:proofErr w:type="spellStart"/>
      <w:r w:rsidR="0040593D">
        <w:t>serializable</w:t>
      </w:r>
      <w:proofErr w:type="spellEnd"/>
      <w:r w:rsidR="0040593D">
        <w:t>)</w:t>
      </w:r>
      <w:r w:rsidR="00872419">
        <w:t xml:space="preserve"> </w:t>
      </w:r>
      <w:r w:rsidR="000343B0">
        <w:t>mientras</w:t>
      </w:r>
      <w:r w:rsidR="00872419">
        <w:t xml:space="preserve"> que la clase Point de JavaFX no</w:t>
      </w:r>
      <w:r w:rsidR="0040593D">
        <w:t>.</w:t>
      </w:r>
    </w:p>
    <w:sectPr w:rsidR="008B60D3" w:rsidSect="007603E0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C2504" w14:textId="77777777" w:rsidR="00584390" w:rsidRDefault="00584390">
      <w:pPr>
        <w:spacing w:after="0" w:line="240" w:lineRule="auto"/>
      </w:pPr>
      <w:r>
        <w:separator/>
      </w:r>
    </w:p>
  </w:endnote>
  <w:endnote w:type="continuationSeparator" w:id="0">
    <w:p w14:paraId="4AED5B1A" w14:textId="77777777" w:rsidR="00584390" w:rsidRDefault="00584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FreesiaUPC">
    <w:altName w:val="Microsoft Sans Serif"/>
    <w:charset w:val="00"/>
    <w:family w:val="swiss"/>
    <w:pitch w:val="variable"/>
    <w:sig w:usb0="01000007" w:usb1="00000002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A9637" w14:textId="77777777" w:rsidR="008B60D3" w:rsidRDefault="009B58B1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3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1A330" w14:textId="77777777" w:rsidR="00584390" w:rsidRDefault="00584390">
      <w:pPr>
        <w:spacing w:after="0" w:line="240" w:lineRule="auto"/>
      </w:pPr>
      <w:r>
        <w:separator/>
      </w:r>
    </w:p>
  </w:footnote>
  <w:footnote w:type="continuationSeparator" w:id="0">
    <w:p w14:paraId="10DE6A3D" w14:textId="77777777" w:rsidR="00584390" w:rsidRDefault="00584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39D500B" w14:textId="77777777" w:rsidR="008B60D3" w:rsidRDefault="009B58B1">
    <w:r>
      <w:rPr>
        <w:noProof/>
        <w:lang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0FDA9B" wp14:editId="604235D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8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1CC2B0" id="Marco_x0020_1" o:spid="_x0000_s1026" style="position:absolute;margin-left:0;margin-top:0;width:394.8pt;height:567.4pt;z-index:251659264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" path="m0,0l5013960,,5013960,7205980,,7205980,,0xm130564,130564l130564,7075416,4883396,7075416,4883396,130564,130564,130564xe" fillcolor="#e3ab48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A8F3D44" w14:textId="77777777" w:rsidR="008B60D3" w:rsidRDefault="00584390">
    <w:r>
      <w:rPr>
        <w:noProof/>
        <w:lang w:val="es-MX" w:eastAsia="es-MX"/>
      </w:rPr>
      <w:pict w14:anchorId="67174DAB">
        <v:group id="Grupo_x0020_10" o:spid="_x0000_s3074" alt="Title: Marco de página con tabulación" style="position:absolute;left:0;text-align:left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_x0020_8" o:spid="_x0000_s3075" style="position:absolute;left:1333;width:73152;height:96012;visibility:visible;mso-wrap-style:square;v-text-anchor:middle" coordsize="7315200,9601200" path="m0,0l7315200,,7315200,9601200,,9601200,,0xm190488,190488l190488,9410712,7124712,9410712,7124712,190488,190488,190488xe" fillcolor="#e3ab48" stroked="f" strokeweight="1pt">
            <v:stroke joinstyle="miter"/>
            <v:path arrowok="t" o:connecttype="custom" o:connectlocs="0,0;7315200,0;7315200,9601200;0,9601200;0,0;190488,190488;190488,9410712;7124712,9410712;7124712,190488;190488,190488" o:connectangles="0,0,0,0,0,0,0,0,0,0"/>
          </v:shape>
          <v:polyline id="Forma_x0020_libre_x0020_7" o:spid="_x0000_s3076" style="position:absolute;visibility:visible;mso-wrap-style:square;v-text-anchor:top" points="" coordsize="240,528" fillcolor="black" stroked="f"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040B828D" w14:textId="77777777" w:rsidR="008B60D3" w:rsidRDefault="00584390">
                  <w:pPr>
                    <w:jc w:val="center"/>
                  </w:pPr>
                </w:p>
              </w:txbxContent>
            </v:textbox>
          </v:polylin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BA458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19497C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FF29BAA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1">
    <w:nsid w:val="25BE2660"/>
    <w:multiLevelType w:val="hybridMultilevel"/>
    <w:tmpl w:val="4F3AFAF4"/>
    <w:lvl w:ilvl="0" w:tplc="BBA4227C">
      <w:numFmt w:val="bullet"/>
      <w:lvlText w:val="-"/>
      <w:lvlJc w:val="left"/>
      <w:pPr>
        <w:ind w:left="1068" w:hanging="360"/>
      </w:pPr>
      <w:rPr>
        <w:rFonts w:ascii="Tahoma" w:eastAsiaTheme="minorHAnsi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1884BEFA"/>
    <w:lvl w:ilvl="0" w:tplc="2E20EE8A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A4306D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F47D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6CCB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CDD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8EA7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244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EC8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CA75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2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5F"/>
    <w:rsid w:val="00021AE6"/>
    <w:rsid w:val="000343B0"/>
    <w:rsid w:val="00051EF7"/>
    <w:rsid w:val="000722BF"/>
    <w:rsid w:val="00082877"/>
    <w:rsid w:val="00087C0B"/>
    <w:rsid w:val="001832D7"/>
    <w:rsid w:val="001B7D58"/>
    <w:rsid w:val="001C03F5"/>
    <w:rsid w:val="001F1EE7"/>
    <w:rsid w:val="002022F7"/>
    <w:rsid w:val="002826E7"/>
    <w:rsid w:val="002E37D1"/>
    <w:rsid w:val="00304179"/>
    <w:rsid w:val="00317D7F"/>
    <w:rsid w:val="003E2D02"/>
    <w:rsid w:val="0040593D"/>
    <w:rsid w:val="00415AFE"/>
    <w:rsid w:val="004219D5"/>
    <w:rsid w:val="00431868"/>
    <w:rsid w:val="00447568"/>
    <w:rsid w:val="00516A85"/>
    <w:rsid w:val="00567D1A"/>
    <w:rsid w:val="00584390"/>
    <w:rsid w:val="005A6C56"/>
    <w:rsid w:val="005B7975"/>
    <w:rsid w:val="005C5DF6"/>
    <w:rsid w:val="00606977"/>
    <w:rsid w:val="006B2ACD"/>
    <w:rsid w:val="007447CE"/>
    <w:rsid w:val="00757ED9"/>
    <w:rsid w:val="00812A89"/>
    <w:rsid w:val="008603D2"/>
    <w:rsid w:val="00872419"/>
    <w:rsid w:val="008D3DD6"/>
    <w:rsid w:val="0094550C"/>
    <w:rsid w:val="00975EB7"/>
    <w:rsid w:val="00994F9C"/>
    <w:rsid w:val="009B58B1"/>
    <w:rsid w:val="009C390C"/>
    <w:rsid w:val="009D5829"/>
    <w:rsid w:val="00A27E5F"/>
    <w:rsid w:val="00A37DC6"/>
    <w:rsid w:val="00A556E7"/>
    <w:rsid w:val="00A82C1E"/>
    <w:rsid w:val="00BB4E83"/>
    <w:rsid w:val="00C66E3C"/>
    <w:rsid w:val="00D00347"/>
    <w:rsid w:val="00D66DCF"/>
    <w:rsid w:val="00E21FFF"/>
    <w:rsid w:val="00E4376C"/>
    <w:rsid w:val="00E572F2"/>
    <w:rsid w:val="00E9310C"/>
    <w:rsid w:val="00EA3307"/>
    <w:rsid w:val="00F0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,"/>
  <w:listSeparator w:val=","/>
  <w14:docId w14:val="555D20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/>
    <w:lsdException w:name="Signature" w:semiHidden="1" w:uiPriority="6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D7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317D7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7D7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7D7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7D7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7D7F"/>
    <w:pPr>
      <w:spacing w:before="200" w:after="0"/>
      <w:jc w:val="left"/>
      <w:outlineLvl w:val="4"/>
    </w:pPr>
    <w:rPr>
      <w:smallCaps/>
      <w:color w:val="C1411D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7D7F"/>
    <w:pPr>
      <w:spacing w:after="0"/>
      <w:jc w:val="left"/>
      <w:outlineLvl w:val="5"/>
    </w:pPr>
    <w:rPr>
      <w:smallCaps/>
      <w:color w:val="E36A48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7D7F"/>
    <w:pPr>
      <w:spacing w:after="0"/>
      <w:jc w:val="left"/>
      <w:outlineLvl w:val="6"/>
    </w:pPr>
    <w:rPr>
      <w:b/>
      <w:smallCaps/>
      <w:color w:val="E36A48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7D7F"/>
    <w:pPr>
      <w:spacing w:after="0"/>
      <w:jc w:val="left"/>
      <w:outlineLvl w:val="7"/>
    </w:pPr>
    <w:rPr>
      <w:b/>
      <w:i/>
      <w:smallCaps/>
      <w:color w:val="C1411D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7D7F"/>
    <w:pPr>
      <w:spacing w:after="0"/>
      <w:jc w:val="left"/>
      <w:outlineLvl w:val="8"/>
    </w:pPr>
    <w:rPr>
      <w:b/>
      <w:i/>
      <w:smallCaps/>
      <w:color w:val="802B1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uiPriority w:val="33"/>
    <w:qFormat/>
    <w:rsid w:val="00317D7F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Direccin">
    <w:name w:val="Dirección"/>
    <w:basedOn w:val="Normal"/>
    <w:uiPriority w:val="3"/>
    <w:pPr>
      <w:spacing w:after="280" w:line="264" w:lineRule="auto"/>
      <w:contextualSpacing/>
    </w:pPr>
    <w:rPr>
      <w:szCs w:val="18"/>
    </w:rPr>
  </w:style>
  <w:style w:type="paragraph" w:styleId="Cierre">
    <w:name w:val="Closing"/>
    <w:basedOn w:val="Normal"/>
    <w:next w:val="Firma"/>
    <w:link w:val="CierreCar"/>
    <w:uiPriority w:val="5"/>
    <w:pPr>
      <w:spacing w:before="720" w:after="0" w:line="240" w:lineRule="auto"/>
    </w:pPr>
    <w:rPr>
      <w:bCs/>
      <w:szCs w:val="18"/>
    </w:rPr>
  </w:style>
  <w:style w:type="character" w:customStyle="1" w:styleId="CierreCar">
    <w:name w:val="Cierre Car"/>
    <w:basedOn w:val="Fuentedeprrafopredeter"/>
    <w:link w:val="Cierre"/>
    <w:uiPriority w:val="5"/>
    <w:rPr>
      <w:rFonts w:eastAsiaTheme="minorEastAsia"/>
      <w:bCs/>
      <w:szCs w:val="18"/>
    </w:rPr>
  </w:style>
  <w:style w:type="paragraph" w:styleId="Firma">
    <w:name w:val="Signature"/>
    <w:basedOn w:val="Normal"/>
    <w:next w:val="Normal"/>
    <w:link w:val="FirmaCar"/>
    <w:uiPriority w:val="6"/>
    <w:pPr>
      <w:spacing w:before="1080" w:after="280" w:line="240" w:lineRule="auto"/>
      <w:contextualSpacing/>
    </w:pPr>
    <w:rPr>
      <w:rFonts w:asciiTheme="majorHAnsi" w:hAnsiTheme="majorHAnsi"/>
      <w:bCs/>
      <w:color w:val="0E0B05" w:themeColor="text2"/>
      <w:sz w:val="24"/>
      <w:szCs w:val="18"/>
    </w:rPr>
  </w:style>
  <w:style w:type="character" w:customStyle="1" w:styleId="FirmaCar">
    <w:name w:val="Firma Car"/>
    <w:basedOn w:val="Fuentedeprrafopredeter"/>
    <w:link w:val="Firma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echa">
    <w:name w:val="Date"/>
    <w:basedOn w:val="Normal"/>
    <w:next w:val="Direccin"/>
    <w:link w:val="FechaCar"/>
    <w:uiPriority w:val="2"/>
    <w:pPr>
      <w:spacing w:before="720" w:after="280" w:line="240" w:lineRule="auto"/>
      <w:contextualSpacing/>
    </w:pPr>
    <w:rPr>
      <w:rFonts w:asciiTheme="majorHAnsi" w:hAnsiTheme="majorHAnsi"/>
      <w:bCs/>
      <w:color w:val="0E0B05" w:themeColor="text2"/>
      <w:sz w:val="24"/>
      <w:szCs w:val="18"/>
    </w:rPr>
  </w:style>
  <w:style w:type="character" w:customStyle="1" w:styleId="FechaCar">
    <w:name w:val="Fecha Car"/>
    <w:basedOn w:val="Fuentedeprrafopredeter"/>
    <w:link w:val="Fecha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4"/>
    <w:pPr>
      <w:spacing w:before="800" w:line="240" w:lineRule="auto"/>
    </w:pPr>
    <w:rPr>
      <w:rFonts w:asciiTheme="majorHAnsi" w:hAnsiTheme="majorHAnsi"/>
      <w:bCs/>
      <w:color w:val="0E0B05" w:themeColor="text2"/>
      <w:sz w:val="24"/>
      <w:szCs w:val="18"/>
    </w:rPr>
  </w:style>
  <w:style w:type="character" w:customStyle="1" w:styleId="SaludoCar">
    <w:name w:val="Saludo Car"/>
    <w:basedOn w:val="Fuentedeprrafopredeter"/>
    <w:link w:val="Saludo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ombre">
    <w:name w:val="Nombr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Informacindecontacto">
    <w:name w:val="Información de contact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7D7F"/>
    <w:rPr>
      <w:b/>
      <w:bCs/>
      <w:caps/>
      <w:sz w:val="16"/>
      <w:szCs w:val="18"/>
    </w:rPr>
  </w:style>
  <w:style w:type="character" w:styleId="nfasis">
    <w:name w:val="Emphasis"/>
    <w:uiPriority w:val="20"/>
    <w:qFormat/>
    <w:rsid w:val="00317D7F"/>
    <w:rPr>
      <w:b/>
      <w:i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317D7F"/>
    <w:rPr>
      <w:smallCaps/>
      <w:spacing w:val="5"/>
      <w:sz w:val="32"/>
      <w:szCs w:val="32"/>
    </w:rPr>
  </w:style>
  <w:style w:type="character" w:styleId="nfasisintenso">
    <w:name w:val="Intense Emphasis"/>
    <w:uiPriority w:val="21"/>
    <w:qFormat/>
    <w:rsid w:val="00317D7F"/>
    <w:rPr>
      <w:b/>
      <w:i/>
      <w:color w:val="E36A48" w:themeColor="accent2"/>
      <w:spacing w:val="10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317D7F"/>
    <w:pPr>
      <w:pBdr>
        <w:top w:val="single" w:sz="8" w:space="10" w:color="C1411D" w:themeColor="accent2" w:themeShade="BF"/>
        <w:left w:val="single" w:sz="8" w:space="10" w:color="C1411D" w:themeColor="accent2" w:themeShade="BF"/>
        <w:bottom w:val="single" w:sz="8" w:space="10" w:color="C1411D" w:themeColor="accent2" w:themeShade="BF"/>
        <w:right w:val="single" w:sz="8" w:space="10" w:color="C1411D" w:themeColor="accent2" w:themeShade="BF"/>
      </w:pBdr>
      <w:shd w:val="clear" w:color="auto" w:fill="E36A48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317D7F"/>
    <w:rPr>
      <w:b/>
      <w:i/>
      <w:color w:val="FFFFFF" w:themeColor="background1"/>
      <w:shd w:val="clear" w:color="auto" w:fill="E36A48" w:themeFill="accent2"/>
    </w:rPr>
  </w:style>
  <w:style w:type="character" w:styleId="Referenciaintensa">
    <w:name w:val="Intense Reference"/>
    <w:uiPriority w:val="32"/>
    <w:qFormat/>
    <w:rsid w:val="00317D7F"/>
    <w:rPr>
      <w:b/>
      <w:bCs/>
      <w:smallCaps/>
      <w:spacing w:val="5"/>
      <w:sz w:val="22"/>
      <w:szCs w:val="22"/>
      <w:u w:val="single"/>
    </w:rPr>
  </w:style>
  <w:style w:type="paragraph" w:styleId="Prrafodelista">
    <w:name w:val="List Paragraph"/>
    <w:basedOn w:val="Normal"/>
    <w:uiPriority w:val="34"/>
    <w:qFormat/>
    <w:rsid w:val="00317D7F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317D7F"/>
    <w:pPr>
      <w:pBdr>
        <w:top w:val="single" w:sz="12" w:space="1" w:color="E36A48" w:themeColor="accent2"/>
      </w:pBdr>
      <w:spacing w:line="240" w:lineRule="auto"/>
      <w:jc w:val="right"/>
    </w:pPr>
    <w:rPr>
      <w:smallCaps/>
      <w:sz w:val="48"/>
      <w:szCs w:val="4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29"/>
    <w:qFormat/>
    <w:rsid w:val="00317D7F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317D7F"/>
    <w:rPr>
      <w:i/>
    </w:rPr>
  </w:style>
  <w:style w:type="character" w:styleId="Textoennegrita">
    <w:name w:val="Strong"/>
    <w:uiPriority w:val="22"/>
    <w:qFormat/>
    <w:rsid w:val="00317D7F"/>
    <w:rPr>
      <w:b/>
      <w:color w:val="E36A48" w:themeColor="accent2"/>
    </w:rPr>
  </w:style>
  <w:style w:type="character" w:customStyle="1" w:styleId="PuestoCar">
    <w:name w:val="Puesto Car"/>
    <w:basedOn w:val="Fuentedeprrafopredeter"/>
    <w:link w:val="Puesto"/>
    <w:uiPriority w:val="10"/>
    <w:rsid w:val="00317D7F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317D7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styleId="nfasissutil">
    <w:name w:val="Subtle Emphasis"/>
    <w:uiPriority w:val="19"/>
    <w:qFormat/>
    <w:rsid w:val="00317D7F"/>
    <w:rPr>
      <w:i/>
    </w:rPr>
  </w:style>
  <w:style w:type="character" w:styleId="Referenciasutil">
    <w:name w:val="Subtle Reference"/>
    <w:uiPriority w:val="31"/>
    <w:qFormat/>
    <w:rsid w:val="00317D7F"/>
    <w:rPr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317D7F"/>
    <w:rPr>
      <w:rFonts w:asciiTheme="majorHAnsi" w:eastAsiaTheme="majorEastAsia" w:hAnsiTheme="majorHAnsi" w:cstheme="majorBidi"/>
      <w:szCs w:val="2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7D7F"/>
    <w:rPr>
      <w:smallCaps/>
      <w:spacing w:val="5"/>
      <w:sz w:val="28"/>
      <w:szCs w:val="28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17D7F"/>
    <w:pPr>
      <w:outlineLvl w:val="9"/>
    </w:pPr>
    <w:rPr>
      <w:lang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7D7F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7D7F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7D7F"/>
    <w:rPr>
      <w:smallCaps/>
      <w:color w:val="C1411D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7D7F"/>
    <w:rPr>
      <w:smallCaps/>
      <w:color w:val="E36A48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7D7F"/>
    <w:rPr>
      <w:b/>
      <w:smallCaps/>
      <w:color w:val="E36A48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7D7F"/>
    <w:rPr>
      <w:b/>
      <w:i/>
      <w:smallCaps/>
      <w:color w:val="C1411D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7D7F"/>
    <w:rPr>
      <w:b/>
      <w:i/>
      <w:smallCaps/>
      <w:color w:val="802B13" w:themeColor="accent2" w:themeShade="7F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vietas">
    <w:name w:val="List Bullet"/>
    <w:basedOn w:val="Normal"/>
    <w:uiPriority w:val="9"/>
    <w:semiHidden/>
    <w:unhideWhenUsed/>
    <w:pPr>
      <w:numPr>
        <w:numId w:val="1"/>
      </w:numPr>
      <w:spacing w:after="120"/>
      <w:ind w:left="216" w:hanging="216"/>
      <w:contextualSpacing/>
    </w:pPr>
  </w:style>
  <w:style w:type="paragraph" w:styleId="Listaconnmeros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paragraph" w:styleId="Sinespaciado">
    <w:name w:val="No Spacing"/>
    <w:basedOn w:val="Normal"/>
    <w:link w:val="SinespaciadoCar"/>
    <w:uiPriority w:val="1"/>
    <w:qFormat/>
    <w:rsid w:val="00317D7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17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uanmaAlonso/Library/Containers/com.microsoft.Word/Data/Library/Caches/TM10002072/Carta%20de%20presentacio&#769;n%20llamativa.dotx" TargetMode="External"/></Relationship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D5AFFC-E2F1-CA46-A765-EF52205B6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presentación llamativa.dotx</Template>
  <TotalTime>0</TotalTime>
  <Pages>1</Pages>
  <Words>567</Words>
  <Characters>3122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Usuario de Microsoft Office</cp:lastModifiedBy>
  <cp:revision>2</cp:revision>
  <cp:lastPrinted>2016-06-17T17:58:00Z</cp:lastPrinted>
  <dcterms:created xsi:type="dcterms:W3CDTF">2016-06-18T00:32:00Z</dcterms:created>
  <dcterms:modified xsi:type="dcterms:W3CDTF">2016-06-18T00:32:00Z</dcterms:modified>
</cp:coreProperties>
</file>